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My Name is </w:t>
      </w:r>
      <w:r>
        <w:rPr>
          <w:b/>
        </w:rPr>
        <w:t xml:space="preserve">Alessandro</w:t>
      </w:r>
    </w:p>
    <w:p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194375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ceHolder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437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